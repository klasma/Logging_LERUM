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22268-2022 i Lerums kommun</w:t>
      </w:r>
    </w:p>
    <w:p>
      <w:r>
        <w:t>Detta dokument behandlar höga naturvärden i avverkningsamälan A 22268-2022 i Lerums kommun. Denna avverkningsanmälan inkom 2022-05-31 och omfattar 16,6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havstulpanlav (S) och stubbspretmossa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22268-2022.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6419113, E 344364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